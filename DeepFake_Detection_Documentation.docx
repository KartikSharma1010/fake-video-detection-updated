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DeepFake_Detection</w:t>
      </w:r>
    </w:p>
    <w:p>
      <w:pPr>
        <w:pStyle w:val="Heading2"/>
      </w:pPr>
      <w:r>
        <w:t>Table of Contents:</w:t>
      </w:r>
    </w:p>
    <w:p>
      <w:r>
        <w:t>- What is DeepFake?</w:t>
      </w:r>
    </w:p>
    <w:p>
      <w:r>
        <w:t>- Demo of the Project</w:t>
      </w:r>
    </w:p>
    <w:p>
      <w:r>
        <w:t>- Impact of DeepFake Videos</w:t>
      </w:r>
    </w:p>
    <w:p>
      <w:r>
        <w:t>- Project Objectives</w:t>
      </w:r>
    </w:p>
    <w:p>
      <w:r>
        <w:t>- Project Pipeline</w:t>
      </w:r>
    </w:p>
    <w:p>
      <w:r>
        <w:t>-    - Pre-processing WorkFlow</w:t>
      </w:r>
    </w:p>
    <w:p>
      <w:r>
        <w:t>-    - Prediction WorkFlow</w:t>
      </w:r>
    </w:p>
    <w:p>
      <w:r>
        <w:t>- Models Usage and their Architecture</w:t>
      </w:r>
    </w:p>
    <w:p>
      <w:r>
        <w:t>- Deploy</w:t>
      </w:r>
    </w:p>
    <w:p>
      <w:r>
        <w:t>-    - Code Running Commands</w:t>
      </w:r>
    </w:p>
    <w:p>
      <w:r>
        <w:t>- Technologies Used</w:t>
      </w:r>
    </w:p>
    <w:p>
      <w:r>
        <w:t>- Conclusion</w:t>
      </w:r>
    </w:p>
    <w:p>
      <w:r>
        <w:t>- Team</w:t>
      </w:r>
    </w:p>
    <w:p>
      <w:pPr>
        <w:pStyle w:val="Heading2"/>
      </w:pPr>
      <w:r>
        <w:t>What is DeepFake?</w:t>
      </w:r>
    </w:p>
    <w:p>
      <w:r>
        <w:t>DeepFakes are images or videos which have been altered to feature the face of someone else, like an advanced form of Face Swapping, using an AI DeepFake Converter.</w:t>
      </w:r>
    </w:p>
    <w:p>
      <w:r>
        <w:t>Many Deep Fakes are done by superimposing or combining existing images into source images and videos using Generative Adversarial Networks (GAN) and these networks are developing better every day.</w:t>
      </w:r>
    </w:p>
    <w:p>
      <w:pPr>
        <w:pStyle w:val="Heading2"/>
      </w:pPr>
      <w:r>
        <w:t>Impact of DeepFake Videos</w:t>
      </w:r>
    </w:p>
    <w:p>
      <w:r>
        <w:t>DeepFakes can be used to create fake news, celebrity unusual videos, politician content videos, and financial fraud.</w:t>
      </w:r>
    </w:p>
    <w:p>
      <w:r>
        <w:t>False Rumours can be spread using DeepFake videos which causes unrest and mental anxiety among people.</w:t>
      </w:r>
    </w:p>
    <w:p>
      <w:r>
        <w:t>Many fields in Film Industry, content providers, and social media platforms are fighting against DeepFake.</w:t>
      </w:r>
    </w:p>
    <w:p>
      <w:pPr>
        <w:pStyle w:val="Heading2"/>
      </w:pPr>
      <w:r>
        <w:t>Project Objectives</w:t>
      </w:r>
    </w:p>
    <w:p>
      <w:r>
        <w:t>Identification of deepfakes is necessary to prevent the use of malicious AI.</w:t>
      </w:r>
    </w:p>
    <w:p>
      <w:r>
        <w:t>We intend to:</w:t>
      </w:r>
    </w:p>
    <w:p>
      <w:r>
        <w:t xml:space="preserve">  - Build a model that processes the given video and classifies it as REAL or FAKE.</w:t>
      </w:r>
    </w:p>
    <w:p>
      <w:r>
        <w:t xml:space="preserve">  - Deploy a feature in social media apps to detect and warn content providers about deepfake images or videos.</w:t>
      </w:r>
    </w:p>
    <w:p>
      <w:pPr>
        <w:pStyle w:val="Heading2"/>
      </w:pPr>
      <w:r>
        <w:t>Goal:</w:t>
      </w:r>
    </w:p>
    <w:p>
      <w:r>
        <w:t>To Create a deep learning model capable of recognizing deepfake images.</w:t>
      </w:r>
    </w:p>
    <w:p>
      <w:r>
        <w:t>A thorough analysis of deepfake video frames to identify slight imperfections in the face and head. The model will learn features differentiating real images from deepfakes.</w:t>
      </w:r>
    </w:p>
    <w:p>
      <w:pPr>
        <w:pStyle w:val="Heading2"/>
      </w:pPr>
      <w:r>
        <w:t>Project Pipeline</w:t>
      </w:r>
    </w:p>
    <w:p>
      <w:r>
        <w:t>| Steps | Description |</w:t>
      </w:r>
    </w:p>
    <w:p>
      <w:r>
        <w:t>| --- | --- |</w:t>
      </w:r>
    </w:p>
    <w:p>
      <w:r>
        <w:t>| Step1 | Loading the datasets |</w:t>
      </w:r>
    </w:p>
    <w:p>
      <w:r>
        <w:t>| Step2 | Extracting videos from the dataset |</w:t>
      </w:r>
    </w:p>
    <w:p>
      <w:r>
        <w:t>| Step3 | Extract all frames in the video for both real and fake |</w:t>
      </w:r>
    </w:p>
    <w:p>
      <w:r>
        <w:t>| Step4 | Recognize the face subframe |</w:t>
      </w:r>
    </w:p>
    <w:p>
      <w:r>
        <w:t>| Step5 | Locating the facial landmarks |</w:t>
      </w:r>
    </w:p>
    <w:p>
      <w:r>
        <w:t>| Step6 | Frame-by-frame analysis to address any changes in the face landmarks |</w:t>
      </w:r>
    </w:p>
    <w:p>
      <w:r>
        <w:t>| Step7 | Classify the video as REAL or FAKE |</w:t>
      </w:r>
    </w:p>
    <w:p>
      <w:pPr>
        <w:pStyle w:val="Heading2"/>
      </w:pPr>
      <w:r>
        <w:t>Models Usage:</w:t>
      </w:r>
    </w:p>
    <w:p>
      <w:r>
        <w:t>Models with CNN Architecture:</w:t>
      </w:r>
    </w:p>
    <w:p>
      <w:r>
        <w:t xml:space="preserve">  **MesoNet:**</w:t>
      </w:r>
    </w:p>
    <w:p>
      <w:r>
        <w:t xml:space="preserve">  - Pre-trained to detect deepfake images; bad at detecting fake video frames.</w:t>
      </w:r>
    </w:p>
    <w:p>
      <w:r>
        <w:t xml:space="preserve">  **ResNet50v:**</w:t>
      </w:r>
    </w:p>
    <w:p>
      <w:r>
        <w:t xml:space="preserve">  - Trained using deepfake images cropped from videos with preset weights of the imagenet dataset.</w:t>
      </w:r>
    </w:p>
    <w:p>
      <w:r>
        <w:t xml:space="preserve">  **EfficientNetB0:**</w:t>
      </w:r>
    </w:p>
    <w:p>
      <w:r>
        <w:t xml:space="preserve">  - Trained using deepfake images cropped from videos with preset weights of the imagenet dataset.</w:t>
      </w:r>
    </w:p>
    <w:p>
      <w:pPr>
        <w:pStyle w:val="Heading2"/>
      </w:pPr>
      <w:r>
        <w:t>Running Code</w:t>
      </w:r>
    </w:p>
    <w:p>
      <w:r>
        <w:t>Combination of CNN and RNN models is used to detect Fake Videos.</w:t>
      </w:r>
    </w:p>
    <w:p>
      <w:r>
        <w:t>We achieved a test accuracy ~85% on a sample DFDC dataset.</w:t>
      </w:r>
    </w:p>
    <w:p>
      <w:r>
        <w:t>To run this code, first run:</w:t>
      </w:r>
    </w:p>
    <w:p>
      <w:r>
        <w:t>```bash</w:t>
      </w:r>
    </w:p>
    <w:p>
      <w:r>
        <w:t>pip install -r requirements.txt</w:t>
      </w:r>
    </w:p>
    <w:p>
      <w:r>
        <w:t>```</w:t>
      </w:r>
    </w:p>
    <w:p>
      <w:r>
        <w:t>Run the `main.py` file in the deploy folder:</w:t>
      </w:r>
    </w:p>
    <w:p>
      <w:r>
        <w:t>```bash</w:t>
      </w:r>
    </w:p>
    <w:p>
      <w:r>
        <w:t>python main.py</w:t>
      </w:r>
    </w:p>
    <w:p>
      <w:r>
        <w:t>```</w:t>
      </w:r>
    </w:p>
    <w:p>
      <w:r>
        <w:t>*Ensure required packages are installed. Preferably run on GPU.*</w:t>
      </w:r>
    </w:p>
    <w:p>
      <w:pPr>
        <w:pStyle w:val="Heading2"/>
      </w:pPr>
      <w:r>
        <w:t>Technologies Used</w:t>
      </w:r>
    </w:p>
    <w:p>
      <w:r>
        <w:t>Languages and Tools: Python, TensorFlow, OpenCV, Pandas, Scikit-learn, Seaborn, etc.</w:t>
      </w:r>
    </w:p>
    <w:p>
      <w:pPr>
        <w:pStyle w:val="Heading2"/>
      </w:pPr>
      <w:r>
        <w:t>Conclusion</w:t>
      </w:r>
    </w:p>
    <w:p>
      <w:r>
        <w:t>In this project, we implemented a method for the detection of deepfake videos using CNN and RNN architectures.</w:t>
      </w:r>
    </w:p>
    <w:p>
      <w:r>
        <w:t>We experimented with CNN-only models like EfficientNet and ResNet and achieved better results by combining CNN and RNN models, obtaining a maximum test accuracy of ~85%.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